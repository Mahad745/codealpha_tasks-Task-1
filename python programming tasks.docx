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 Internship Task 2: Stock Portfolio Tracker (Simplified)</w:t>
      </w:r>
    </w:p>
    <w:p>
      <w:pPr>
        <w:pStyle w:val="Heading1"/>
      </w:pPr>
      <w:r>
        <w:t>🎯 Objective</w:t>
      </w:r>
    </w:p>
    <w:p>
      <w:r>
        <w:t>Create a simple Python program where the user can enter stock names and quantities, and the program will calculate the total value of those stocks based on fixed prices.</w:t>
      </w:r>
    </w:p>
    <w:p>
      <w:pPr>
        <w:pStyle w:val="Heading1"/>
      </w:pPr>
      <w:r>
        <w:t>🧠 Concepts Used</w:t>
      </w:r>
    </w:p>
    <w:p>
      <w:r>
        <w:t>- Dictionary (to store stock prices)</w:t>
        <w:br/>
        <w:t>- Input and Output (to get data from user)</w:t>
        <w:br/>
        <w:t>- Loops and Conditions (while and if statements)</w:t>
        <w:br/>
        <w:t>- Basic File Handling (to optionally save the result)</w:t>
      </w:r>
    </w:p>
    <w:p>
      <w:pPr>
        <w:pStyle w:val="Heading1"/>
      </w:pPr>
      <w:r>
        <w:t>💻 Python Code</w:t>
      </w:r>
    </w:p>
    <w:p>
      <w:r>
        <w:br/>
        <w:t># This program calculates total investment in selected stocks</w:t>
        <w:br/>
        <w:t># Written in simple Python for beginner-level understanding</w:t>
        <w:br/>
        <w:br/>
        <w:t>import csv</w:t>
        <w:br/>
        <w:br/>
        <w:t># Fixed stock prices</w:t>
        <w:br/>
        <w:t>stock_prices = {</w:t>
        <w:br/>
        <w:t xml:space="preserve">    "AAPL": 180,</w:t>
        <w:br/>
        <w:t xml:space="preserve">    "TSLA": 250,</w:t>
        <w:br/>
        <w:t xml:space="preserve">    "GOOGL": 2700,</w:t>
        <w:br/>
        <w:t xml:space="preserve">    "AMZN": 3400,</w:t>
        <w:br/>
        <w:t xml:space="preserve">    "MSFT": 310</w:t>
        <w:br/>
        <w:t>}</w:t>
        <w:br/>
        <w:br/>
        <w:t># Dictionary to store user-selected stocks</w:t>
        <w:br/>
        <w:t>portfolio = {}</w:t>
        <w:br/>
        <w:br/>
        <w:t># Loop to get user input</w:t>
        <w:br/>
        <w:t>while True:</w:t>
        <w:br/>
        <w:t xml:space="preserve">    stock = input("Enter stock name (AAPL, TSLA, etc.) or 'done' to finish: ").upper()</w:t>
        <w:br/>
        <w:t xml:space="preserve">    if stock == 'DONE':</w:t>
        <w:br/>
        <w:t xml:space="preserve">        break</w:t>
        <w:br/>
        <w:t xml:space="preserve">    if stock in stock_prices:</w:t>
        <w:br/>
        <w:t xml:space="preserve">        qty = int(input("Enter quantity: "))</w:t>
        <w:br/>
        <w:t xml:space="preserve">        if stock in portfolio:</w:t>
        <w:br/>
        <w:t xml:space="preserve">            portfolio[stock] += qty</w:t>
        <w:br/>
        <w:t xml:space="preserve">        else:</w:t>
        <w:br/>
        <w:t xml:space="preserve">            portfolio[stock] = qty</w:t>
        <w:br/>
        <w:t xml:space="preserve">    else:</w:t>
        <w:br/>
        <w:t xml:space="preserve">        print("Invalid stock name. Try again.")</w:t>
        <w:br/>
        <w:br/>
        <w:t># Calculate total investment</w:t>
        <w:br/>
        <w:t>total = 0</w:t>
        <w:br/>
        <w:t>print("\n--- Summary ---")</w:t>
        <w:br/>
        <w:t>for stock, qty in portfolio.items():</w:t>
        <w:br/>
        <w:t xml:space="preserve">    price = stock_prices[stock]</w:t>
        <w:br/>
        <w:t xml:space="preserve">    value = price * qty</w:t>
        <w:br/>
        <w:t xml:space="preserve">    total += value</w:t>
        <w:br/>
        <w:t xml:space="preserve">    print(f"{stock}: {qty} × ${price} = ${value}")</w:t>
        <w:br/>
        <w:br/>
        <w:t>print(f"Total Investment: ${total}")</w:t>
        <w:br/>
        <w:br/>
        <w:t># Ask user if they want to save the result</w:t>
        <w:br/>
        <w:t>save = input("Save result to CSV file? (yes/no): ").lower()</w:t>
        <w:br/>
        <w:t>if save == "yes":</w:t>
        <w:br/>
        <w:t xml:space="preserve">    with open("portfolio.csv", "w", newline="") as file:</w:t>
        <w:br/>
        <w:t xml:space="preserve">        writer = csv.writer(file)</w:t>
        <w:br/>
        <w:t xml:space="preserve">        writer.writerow(["Stock", "Quantity", "Price", "Total Value"])</w:t>
        <w:br/>
        <w:t xml:space="preserve">        for stock, qty in portfolio.items():</w:t>
        <w:br/>
        <w:t xml:space="preserve">            price = stock_prices[stock]</w:t>
        <w:br/>
        <w:t xml:space="preserve">            value = qty * price</w:t>
        <w:br/>
        <w:t xml:space="preserve">            writer.writerow([stock, qty, price, value])</w:t>
        <w:br/>
        <w:t xml:space="preserve">        writer.writerow(["Total", "", "", total])</w:t>
        <w:br/>
        <w:t xml:space="preserve">    print("Saved to 'portfolio.csv'")</w:t>
        <w:br/>
      </w:r>
    </w:p>
    <w:p>
      <w:pPr>
        <w:pStyle w:val="Heading1"/>
      </w:pPr>
      <w:r>
        <w:t>📁 Suggested Folder Structure</w:t>
      </w:r>
    </w:p>
    <w:p>
      <w:r>
        <w:t>CodeAlpha_StockPortfolioTracker/</w:t>
        <w:br/>
        <w:t>│</w:t>
        <w:br/>
        <w:t>├── portfolio_tracker.py</w:t>
        <w:br/>
        <w:t>├── portfolio.csv (will be created after running)</w:t>
        <w:br/>
        <w:t>├── README.md</w:t>
      </w:r>
    </w:p>
    <w:p>
      <w:r>
        <w:br/>
        <w:t># This program calculates total investment in selected stocks</w:t>
        <w:br/>
        <w:t># Written in simple Python for beginner-level understanding</w:t>
        <w:br/>
        <w:br/>
        <w:t>import csv</w:t>
        <w:br/>
        <w:br/>
        <w:t># Fixed stock prices</w:t>
        <w:br/>
        <w:t>stock_prices = {</w:t>
        <w:br/>
        <w:t xml:space="preserve">    "AAPL": 180,</w:t>
        <w:br/>
        <w:t xml:space="preserve">    "TSLA": 250,</w:t>
        <w:br/>
        <w:t xml:space="preserve">    "GOOGL": 2700,</w:t>
        <w:br/>
        <w:t xml:space="preserve">    "AMZN": 3400,</w:t>
        <w:br/>
        <w:t xml:space="preserve">    "MSFT": 310</w:t>
        <w:br/>
        <w:t>}</w:t>
        <w:br/>
        <w:br/>
        <w:t># Dictionary to store user-selected stocks</w:t>
        <w:br/>
        <w:t>portfolio = {}</w:t>
        <w:br/>
        <w:br/>
        <w:t># Loop to get user input</w:t>
        <w:br/>
        <w:t>while True:</w:t>
        <w:br/>
        <w:t xml:space="preserve">    stock = input("Enter stock name (AAPL, TSLA, etc.) or 'done' to finish: ").upper()</w:t>
        <w:br/>
        <w:t xml:space="preserve">    if stock == 'DONE':</w:t>
        <w:br/>
        <w:t xml:space="preserve">        break</w:t>
        <w:br/>
        <w:t xml:space="preserve">    if stock in stock_prices:</w:t>
        <w:br/>
        <w:t xml:space="preserve">        qty = int(input("Enter quantity: "))</w:t>
        <w:br/>
        <w:t xml:space="preserve">        if stock in portfolio:</w:t>
        <w:br/>
        <w:t xml:space="preserve">            portfolio[stock] += qty</w:t>
        <w:br/>
        <w:t xml:space="preserve">        else:</w:t>
        <w:br/>
        <w:t xml:space="preserve">            portfolio[stock] = qty</w:t>
        <w:br/>
        <w:t xml:space="preserve">    else:</w:t>
        <w:br/>
        <w:t xml:space="preserve">        print("Invalid stock name. Try again.")</w:t>
        <w:br/>
        <w:br/>
        <w:t># Calculate total investment</w:t>
        <w:br/>
        <w:t>total = 0</w:t>
        <w:br/>
        <w:t>print("\n--- Summary ---")</w:t>
        <w:br/>
        <w:t>for stock, qty in portfolio.items():</w:t>
        <w:br/>
        <w:t xml:space="preserve">    price = stock_prices[stock]</w:t>
        <w:br/>
        <w:t xml:space="preserve">    value = price * qty</w:t>
        <w:br/>
        <w:t xml:space="preserve">    total += value</w:t>
        <w:br/>
        <w:t xml:space="preserve">    print(f"{stock}: {qty} × ${price} = ${value}")</w:t>
        <w:br/>
        <w:br/>
        <w:t>print(f"Total Investment: ${total}")</w:t>
        <w:br/>
        <w:br/>
        <w:t># Ask user if they want to save the result</w:t>
        <w:br/>
        <w:t>save = input("Save result to CSV file? (yes/no): ").lower()</w:t>
        <w:br/>
        <w:t>if save == "yes":</w:t>
        <w:br/>
        <w:t xml:space="preserve">    with open("portfolio.csv", "w", newline="") as file:</w:t>
        <w:br/>
        <w:t xml:space="preserve">        writer = csv.writer(file)</w:t>
        <w:br/>
        <w:t xml:space="preserve">        writer.writerow(["Stock", "Quantity", "Price", "Total Value"])</w:t>
        <w:br/>
        <w:t xml:space="preserve">        for stock, qty in portfolio.items():</w:t>
        <w:br/>
        <w:t xml:space="preserve">            price = stock_prices[stock]</w:t>
        <w:br/>
        <w:t xml:space="preserve">            value = qty * price</w:t>
        <w:br/>
        <w:t xml:space="preserve">            writer.writerow([stock, qty, price, value])</w:t>
        <w:br/>
        <w:t xml:space="preserve">        writer.writerow(["Total", "", "", total])</w:t>
        <w:br/>
        <w:t xml:space="preserve">    print("Saved to 'portfolio.csv'")</w:t>
        <w:br/>
        <w:br/>
        <w:t>import csv</w:t>
        <w:br/>
        <w:br/>
        <w:t># Step 1: Stock prices (fixed values)</w:t>
        <w:br/>
        <w:t>stock_prices = {</w:t>
        <w:br/>
        <w:t xml:space="preserve">    "AAPL": 180,</w:t>
        <w:br/>
        <w:t xml:space="preserve">    "TSLA": 250,</w:t>
        <w:br/>
        <w:t xml:space="preserve">    "GOOGL": 2700,</w:t>
        <w:br/>
        <w:t xml:space="preserve">    "AMZN": 3400,</w:t>
        <w:br/>
        <w:t xml:space="preserve">    "MSFT": 310</w:t>
        <w:br/>
        <w:t>}</w:t>
        <w:br/>
        <w:br/>
        <w:t># Step 2: User adds stocks and quantity</w:t>
        <w:br/>
        <w:t>portfolio = {}</w:t>
        <w:br/>
        <w:t>while True:</w:t>
        <w:br/>
        <w:t xml:space="preserve">    stock = input("Enter stock symbol (or 'done' to finish): ").upper()</w:t>
        <w:br/>
        <w:t xml:space="preserve">    if stock == 'DONE':</w:t>
        <w:br/>
        <w:t xml:space="preserve">        break</w:t>
        <w:br/>
        <w:t xml:space="preserve">    if stock in stock_prices:</w:t>
        <w:br/>
        <w:t xml:space="preserve">        quantity = int(input(f"How many shares of {stock}? "))</w:t>
        <w:br/>
        <w:t xml:space="preserve">        portfolio[stock] = portfolio.get(stock, 0) + quantity</w:t>
        <w:br/>
        <w:t xml:space="preserve">    else:</w:t>
        <w:br/>
        <w:t xml:space="preserve">        print("Invalid stock symbol. Try again.")</w:t>
        <w:br/>
        <w:br/>
        <w:t># Step 3: Calculate total investment</w:t>
        <w:br/>
        <w:t>total = 0</w:t>
        <w:br/>
        <w:t>for stock, qty in portfolio.items():</w:t>
        <w:br/>
        <w:t xml:space="preserve">    price = stock_prices[stock]</w:t>
        <w:br/>
        <w:t xml:space="preserve">    value = qty * price</w:t>
        <w:br/>
        <w:t xml:space="preserve">    total += value</w:t>
        <w:br/>
        <w:t xml:space="preserve">    print(f"{stock}: {qty} × {price} = {value}")</w:t>
        <w:br/>
        <w:br/>
        <w:t>print("Total Investment:", total)</w:t>
        <w:br/>
        <w:br/>
        <w:t># Step 4: Ask to save</w:t>
        <w:br/>
        <w:t>save = input("Do you want to save this in a file? (yes/no): ").lower()</w:t>
        <w:br/>
        <w:t>if save == 'yes':</w:t>
        <w:br/>
        <w:t xml:space="preserve">    with open("portfolio.csv", "w", newline='') as file:</w:t>
        <w:br/>
        <w:t xml:space="preserve">        writer = csv.writer(file)</w:t>
        <w:br/>
        <w:t xml:space="preserve">        writer.writerow(["Stock", "Quantity", "Price", "Total"])</w:t>
        <w:br/>
        <w:t xml:space="preserve">        for stock, qty in portfolio.items():</w:t>
        <w:br/>
        <w:t xml:space="preserve">            writer.writerow([stock, qty, stock_prices[stock], qty * stock_prices[stock]])</w:t>
        <w:br/>
        <w:t xml:space="preserve">        writer.writerow(["TOTAL", "", "", total])</w:t>
        <w:br/>
        <w:t xml:space="preserve">    print("Saved to portfolio.csv")</w:t>
        <w:br/>
      </w:r>
    </w:p>
    <w:p>
      <w:r>
        <w:br w:type="page"/>
      </w:r>
    </w:p>
    <w:p>
      <w:pPr>
        <w:pStyle w:val="Title"/>
      </w:pPr>
      <w:r>
        <w:t>Python Internship Task 3: Task Automation (Move JPG Files)</w:t>
      </w:r>
    </w:p>
    <w:p>
      <w:pPr>
        <w:pStyle w:val="Heading1"/>
      </w:pPr>
      <w:r>
        <w:t>🎯 Objective</w:t>
      </w:r>
    </w:p>
    <w:p>
      <w:r>
        <w:t>Automate a simple task using Python. This script moves all '.jpg' files from one folder to another folder.</w:t>
      </w:r>
    </w:p>
    <w:p>
      <w:pPr>
        <w:pStyle w:val="Heading1"/>
      </w:pPr>
      <w:r>
        <w:t>🧠 Concepts Used</w:t>
      </w:r>
    </w:p>
    <w:p>
      <w:r>
        <w:t>- File and Folder Handling</w:t>
        <w:br/>
        <w:t>- Using `os` and `shutil` libraries</w:t>
      </w:r>
    </w:p>
    <w:p>
      <w:pPr>
        <w:pStyle w:val="Heading1"/>
      </w:pPr>
      <w:r>
        <w:t>💻 Python Code</w:t>
      </w:r>
    </w:p>
    <w:p>
      <w:r>
        <w:br/>
        <w:t>import os</w:t>
        <w:br/>
        <w:t>import shutil</w:t>
        <w:br/>
        <w:br/>
        <w:t># Define the source and destination folders</w:t>
        <w:br/>
        <w:t>source_folder = "C:/Users/YourName/Downloads"</w:t>
        <w:br/>
        <w:t>destination_folder = "C:/Users/YourName/Pictures/JPG_Files"</w:t>
        <w:br/>
        <w:br/>
        <w:t># Create destination folder if it doesn't exist</w:t>
        <w:br/>
        <w:t>if not os.path.exists(destination_folder):</w:t>
        <w:br/>
        <w:t xml:space="preserve">    os.makedirs(destination_folder)</w:t>
        <w:br/>
        <w:br/>
        <w:t># Move .jpg files</w:t>
        <w:br/>
        <w:t>for filename in os.listdir(source_folder):</w:t>
        <w:br/>
        <w:t xml:space="preserve">    if filename.endswith(".jpg"):</w:t>
        <w:br/>
        <w:t xml:space="preserve">        full_path = os.path.join(source_folder, filename)</w:t>
        <w:br/>
        <w:t xml:space="preserve">        shutil.move(full_path, destination_folder)</w:t>
        <w:br/>
        <w:t xml:space="preserve">        print(f"Moved: {filename}")</w:t>
        <w:br/>
        <w:br/>
        <w:t>print("All JPG files moved successfully.")</w:t>
        <w:br/>
      </w:r>
    </w:p>
    <w:p>
      <w:r>
        <w:br w:type="page"/>
      </w:r>
    </w:p>
    <w:p>
      <w:pPr>
        <w:pStyle w:val="Title"/>
      </w:pPr>
      <w:r>
        <w:t>Python Internship Task 4: Basic Chatbot</w:t>
      </w:r>
    </w:p>
    <w:p>
      <w:pPr>
        <w:pStyle w:val="Heading1"/>
      </w:pPr>
      <w:r>
        <w:t>🎯 Objective</w:t>
      </w:r>
    </w:p>
    <w:p>
      <w:r>
        <w:t>Create a very simple chatbot that replies based on what the user types.</w:t>
      </w:r>
    </w:p>
    <w:p>
      <w:pPr>
        <w:pStyle w:val="Heading1"/>
      </w:pPr>
      <w:r>
        <w:t>🧠 Concepts Used</w:t>
      </w:r>
    </w:p>
    <w:p>
      <w:r>
        <w:t>- If-Elif Statements</w:t>
        <w:br/>
        <w:t>- Functions (basic)</w:t>
        <w:br/>
        <w:t>- Input/Output</w:t>
      </w:r>
    </w:p>
    <w:p>
      <w:pPr>
        <w:pStyle w:val="Heading1"/>
      </w:pPr>
      <w:r>
        <w:t>💻 Python Code</w:t>
      </w:r>
    </w:p>
    <w:p>
      <w:r>
        <w:br/>
        <w:t>def simple_chatbot(user_input):</w:t>
        <w:br/>
        <w:t xml:space="preserve">    if user_input == "hello":</w:t>
        <w:br/>
        <w:t xml:space="preserve">        return "Hi there!"</w:t>
        <w:br/>
        <w:t xml:space="preserve">    elif user_input == "how are you":</w:t>
        <w:br/>
        <w:t xml:space="preserve">        return "I'm just a Python bot, but I'm fine!"</w:t>
        <w:br/>
        <w:t xml:space="preserve">    elif user_input == "bye":</w:t>
        <w:br/>
        <w:t xml:space="preserve">        return "Goodbye!"</w:t>
        <w:br/>
        <w:t xml:space="preserve">    else:</w:t>
        <w:br/>
        <w:t xml:space="preserve">        return "I don't understand that."</w:t>
        <w:br/>
        <w:br/>
        <w:t># Chat loop</w:t>
        <w:br/>
        <w:t>print("Welcome to Simple Chatbot! Type 'bye' to exit.")</w:t>
        <w:br/>
        <w:t>while True:</w:t>
        <w:br/>
        <w:t xml:space="preserve">    user = input("You: ").lower()</w:t>
        <w:br/>
        <w:t xml:space="preserve">    if user == "bye":</w:t>
        <w:br/>
        <w:t xml:space="preserve">        print("Bot: Goodbye!")</w:t>
        <w:br/>
        <w:t xml:space="preserve">        break</w:t>
        <w:br/>
        <w:t xml:space="preserve">    reply = simple_chatbot(user)</w:t>
        <w:br/>
        <w:t xml:space="preserve">    print("Bot:", reply)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